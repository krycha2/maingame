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pobierania wartości z config.yml w Bukkit/Spigot Pluginie</w:t>
      </w:r>
    </w:p>
    <w:p>
      <w:r>
        <w:t>Ten dokument przedstawia przykład implementacji systemu do pobierania różnych typów danych z pliku config.yml w pluginie do Minecrafta opartym na Spigot/Bukkit. Obsługuje m.in. stringi, liczby, boolean, listy.</w:t>
      </w:r>
    </w:p>
    <w:p>
      <w:pPr>
        <w:pStyle w:val="Heading1"/>
      </w:pPr>
      <w:r>
        <w:t>Przykładowy config.yml:</w:t>
      </w:r>
    </w:p>
    <w:p>
      <w:r>
        <w:t>messages:</w:t>
        <w:br/>
        <w:t xml:space="preserve">  prefix: "&amp;7[&amp;bPlugin&amp;7] "</w:t>
        <w:br/>
        <w:t xml:space="preserve">  welcome: "&amp;aWitaj na serwerze!"</w:t>
        <w:br/>
        <w:br/>
        <w:t>settings:</w:t>
        <w:br/>
        <w:t xml:space="preserve">  enabled: true</w:t>
        <w:br/>
        <w:t xml:space="preserve">  max-players: 50</w:t>
        <w:br/>
        <w:t xml:space="preserve">  drop-rate: 0.25</w:t>
        <w:br/>
        <w:br/>
        <w:t>listy:</w:t>
        <w:br/>
        <w:t xml:space="preserve">  allowed-worlds:</w:t>
        <w:br/>
        <w:t xml:space="preserve">    - world</w:t>
        <w:br/>
        <w:t xml:space="preserve">    - world_nether</w:t>
      </w:r>
    </w:p>
    <w:p>
      <w:pPr>
        <w:pStyle w:val="Heading1"/>
      </w:pPr>
      <w:r>
        <w:t>Klasa ConfigManager.java</w:t>
      </w:r>
    </w:p>
    <w:p>
      <w:r>
        <w:t>package me.twojplugin.utils;</w:t>
        <w:br/>
        <w:br/>
        <w:t>import org.bukkit.configuration.file.FileConfiguration;</w:t>
        <w:br/>
        <w:t>import org.bukkit.plugin.java.JavaPlugin;</w:t>
        <w:br/>
        <w:br/>
        <w:t>import java.util.List;</w:t>
        <w:br/>
        <w:br/>
        <w:t>public class ConfigManager {</w:t>
        <w:br/>
        <w:br/>
        <w:t xml:space="preserve">    private final JavaPlugin plugin;</w:t>
        <w:br/>
        <w:br/>
        <w:t xml:space="preserve">    public ConfigManager(JavaPlugin plugin) {</w:t>
        <w:br/>
        <w:t xml:space="preserve">        this.plugin = plugin;</w:t>
        <w:br/>
        <w:t xml:space="preserve">    }</w:t>
        <w:br/>
        <w:br/>
        <w:t xml:space="preserve">    public void reload() {</w:t>
        <w:br/>
        <w:t xml:space="preserve">        plugin.reloadConfig();</w:t>
        <w:br/>
        <w:t xml:space="preserve">    }</w:t>
        <w:br/>
        <w:br/>
        <w:t xml:space="preserve">    public String getString(String path) {</w:t>
        <w:br/>
        <w:t xml:space="preserve">        return plugin.getConfig().getString(path);</w:t>
        <w:br/>
        <w:t xml:space="preserve">    }</w:t>
        <w:br/>
        <w:br/>
        <w:t xml:space="preserve">    public boolean getBoolean(String path) {</w:t>
        <w:br/>
        <w:t xml:space="preserve">        return plugin.getConfig().getBoolean(path);</w:t>
        <w:br/>
        <w:t xml:space="preserve">    }</w:t>
        <w:br/>
        <w:br/>
        <w:t xml:space="preserve">    public int getInt(String path) {</w:t>
        <w:br/>
        <w:t xml:space="preserve">        return plugin.getConfig().getInt(path);</w:t>
        <w:br/>
        <w:t xml:space="preserve">    }</w:t>
        <w:br/>
        <w:br/>
        <w:t xml:space="preserve">    public double getDouble(String path) {</w:t>
        <w:br/>
        <w:t xml:space="preserve">        return plugin.getConfig().getDouble(path);</w:t>
        <w:br/>
        <w:t xml:space="preserve">    }</w:t>
        <w:br/>
        <w:br/>
        <w:t xml:space="preserve">    public List&lt;String&gt; getStringList(String path) {</w:t>
        <w:br/>
        <w:t xml:space="preserve">        return plugin.getConfig().getStringList(path);</w:t>
        <w:br/>
        <w:t xml:space="preserve">    }</w:t>
        <w:br/>
        <w:br/>
        <w:t xml:space="preserve">    public FileConfiguration getConfig() {</w:t>
        <w:br/>
        <w:t xml:space="preserve">        return plugin.getConfig();</w:t>
        <w:br/>
        <w:t xml:space="preserve">    }</w:t>
        <w:br/>
        <w:t>}</w:t>
      </w:r>
    </w:p>
    <w:p>
      <w:pPr>
        <w:pStyle w:val="Heading1"/>
      </w:pPr>
      <w:r>
        <w:t>Użycie w Twoim pluginie (np. w klasie Main):</w:t>
      </w:r>
    </w:p>
    <w:p>
      <w:r>
        <w:t>private ConfigManager configManager;</w:t>
        <w:br/>
        <w:br/>
        <w:t>@Override</w:t>
        <w:br/>
        <w:t>public void onEnable() {</w:t>
        <w:br/>
        <w:t xml:space="preserve">    saveDefaultConfig(); // Tworzy config.yml jeśli nie istnieje</w:t>
        <w:br/>
        <w:t xml:space="preserve">    this.configManager = new ConfigManager(this);</w:t>
        <w:br/>
        <w:br/>
        <w:t xml:space="preserve">    // Przykładowe użycie</w:t>
        <w:br/>
        <w:t xml:space="preserve">    String prefix = configManager.getString("messages.prefix");</w:t>
        <w:br/>
        <w:t xml:space="preserve">    boolean enabled = configManager.getBoolean("settings.enabled");</w:t>
        <w:br/>
        <w:t xml:space="preserve">    int maxPlayers = configManager.getInt("settings.max-players");</w:t>
        <w:br/>
        <w:t xml:space="preserve">    double dropRate = configManager.getDouble("settings.drop-rate");</w:t>
        <w:br/>
        <w:t xml:space="preserve">    List&lt;String&gt; worlds = configManager.getStringList("listy.allowed-worlds");</w:t>
        <w:br/>
        <w:br/>
        <w:t xml:space="preserve">    getLogger().info("Prefix: " + prefix);</w:t>
        <w:br/>
        <w:t xml:space="preserve">    getLogger().info("Enabled: " + enabled);</w:t>
        <w:br/>
        <w:t xml:space="preserve">    getLogger().info("Max Players: " + maxPlayers);</w:t>
        <w:br/>
        <w:t xml:space="preserve">    getLogger().info("Drop Rate: " + dropRate);</w:t>
        <w:br/>
        <w:t xml:space="preserve">    getLogger().info("Worlds: " + worlds);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